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8B4A7" w14:textId="77777777" w:rsidR="00D06049" w:rsidRDefault="00000000" w:rsidP="00892E0D">
      <w:pPr>
        <w:pStyle w:val="Heading1"/>
        <w:jc w:val="center"/>
      </w:pPr>
      <w:r>
        <w:t>Gemstone Dataset Dictionary</w:t>
      </w:r>
    </w:p>
    <w:p w14:paraId="32C81272" w14:textId="77777777" w:rsidR="00892E0D" w:rsidRPr="00892E0D" w:rsidRDefault="00892E0D" w:rsidP="00892E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06049" w14:paraId="5A151B6A" w14:textId="77777777">
        <w:tc>
          <w:tcPr>
            <w:tcW w:w="4320" w:type="dxa"/>
          </w:tcPr>
          <w:p w14:paraId="7127458E" w14:textId="77777777" w:rsidR="00D06049" w:rsidRPr="00892E0D" w:rsidRDefault="00000000" w:rsidP="00892E0D">
            <w:pPr>
              <w:jc w:val="center"/>
              <w:rPr>
                <w:b/>
                <w:bCs/>
                <w:sz w:val="24"/>
                <w:szCs w:val="24"/>
              </w:rPr>
            </w:pPr>
            <w:r w:rsidRPr="00892E0D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4320" w:type="dxa"/>
          </w:tcPr>
          <w:p w14:paraId="0AA43F17" w14:textId="77777777" w:rsidR="00D06049" w:rsidRPr="00892E0D" w:rsidRDefault="00000000" w:rsidP="00892E0D">
            <w:pPr>
              <w:jc w:val="center"/>
              <w:rPr>
                <w:b/>
                <w:bCs/>
                <w:sz w:val="24"/>
                <w:szCs w:val="24"/>
              </w:rPr>
            </w:pPr>
            <w:r w:rsidRPr="00892E0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92E0D" w14:paraId="37DB8BBD" w14:textId="77777777" w:rsidTr="00BD583F">
        <w:tc>
          <w:tcPr>
            <w:tcW w:w="4320" w:type="dxa"/>
            <w:vAlign w:val="bottom"/>
          </w:tcPr>
          <w:p w14:paraId="69C253C6" w14:textId="246486F3" w:rsidR="00892E0D" w:rsidRDefault="00892E0D" w:rsidP="00892E0D">
            <w:r>
              <w:rPr>
                <w:rFonts w:ascii="Calibri" w:hAnsi="Calibri" w:cs="Calibri"/>
                <w:color w:val="000000"/>
              </w:rPr>
              <w:t>Carat</w:t>
            </w:r>
          </w:p>
        </w:tc>
        <w:tc>
          <w:tcPr>
            <w:tcW w:w="4320" w:type="dxa"/>
            <w:vAlign w:val="bottom"/>
          </w:tcPr>
          <w:p w14:paraId="5F14B11D" w14:textId="3F99E24F" w:rsidR="00892E0D" w:rsidRDefault="00892E0D" w:rsidP="00892E0D">
            <w:r>
              <w:rPr>
                <w:rFonts w:ascii="Calibri" w:hAnsi="Calibri" w:cs="Calibri"/>
                <w:color w:val="000000"/>
              </w:rPr>
              <w:t> Carat weight of the cubic zirconia.</w:t>
            </w:r>
          </w:p>
        </w:tc>
      </w:tr>
      <w:tr w:rsidR="00892E0D" w14:paraId="62448071" w14:textId="77777777" w:rsidTr="00BD583F">
        <w:tc>
          <w:tcPr>
            <w:tcW w:w="4320" w:type="dxa"/>
            <w:vAlign w:val="bottom"/>
          </w:tcPr>
          <w:p w14:paraId="054969EF" w14:textId="0D8BB5DD" w:rsidR="00892E0D" w:rsidRDefault="00892E0D" w:rsidP="00892E0D">
            <w:r>
              <w:rPr>
                <w:rFonts w:ascii="Calibri" w:hAnsi="Calibri" w:cs="Calibri"/>
                <w:color w:val="000000"/>
              </w:rPr>
              <w:t>Cut</w:t>
            </w:r>
          </w:p>
        </w:tc>
        <w:tc>
          <w:tcPr>
            <w:tcW w:w="4320" w:type="dxa"/>
            <w:vAlign w:val="bottom"/>
          </w:tcPr>
          <w:p w14:paraId="6C71BBF4" w14:textId="43CC8580" w:rsidR="00892E0D" w:rsidRDefault="00892E0D" w:rsidP="00892E0D">
            <w:r>
              <w:rPr>
                <w:rFonts w:ascii="Calibri" w:hAnsi="Calibri" w:cs="Calibri"/>
                <w:color w:val="000000"/>
              </w:rPr>
              <w:t> Describe the cut quality of the cubic zirconia. Quality is increasing order Fair, Good, Very Good, Premium, Ideal.</w:t>
            </w:r>
          </w:p>
        </w:tc>
      </w:tr>
      <w:tr w:rsidR="00892E0D" w14:paraId="2B4BDE98" w14:textId="77777777" w:rsidTr="00BD583F">
        <w:tc>
          <w:tcPr>
            <w:tcW w:w="4320" w:type="dxa"/>
            <w:vAlign w:val="bottom"/>
          </w:tcPr>
          <w:p w14:paraId="4D156655" w14:textId="182A4B68" w:rsidR="00892E0D" w:rsidRDefault="00892E0D" w:rsidP="00892E0D">
            <w:r>
              <w:rPr>
                <w:rFonts w:ascii="Calibri" w:hAnsi="Calibri" w:cs="Calibri"/>
                <w:color w:val="000000"/>
              </w:rPr>
              <w:t>Color </w:t>
            </w:r>
          </w:p>
        </w:tc>
        <w:tc>
          <w:tcPr>
            <w:tcW w:w="4320" w:type="dxa"/>
            <w:vAlign w:val="bottom"/>
          </w:tcPr>
          <w:p w14:paraId="4903A132" w14:textId="66F3D4C9" w:rsidR="00892E0D" w:rsidRDefault="00892E0D" w:rsidP="00892E0D">
            <w:r>
              <w:rPr>
                <w:rFonts w:ascii="Calibri" w:hAnsi="Calibri" w:cs="Calibri"/>
                <w:color w:val="000000"/>
              </w:rPr>
              <w:t> </w:t>
            </w:r>
            <w:r w:rsidR="002D3CBA">
              <w:rPr>
                <w:rFonts w:ascii="Calibri" w:hAnsi="Calibri" w:cs="Calibri"/>
                <w:color w:val="000000"/>
              </w:rPr>
              <w:t>Color</w:t>
            </w:r>
            <w:r>
              <w:rPr>
                <w:rFonts w:ascii="Calibri" w:hAnsi="Calibri" w:cs="Calibri"/>
                <w:color w:val="000000"/>
              </w:rPr>
              <w:t xml:space="preserve"> of the cubic zirconia</w:t>
            </w:r>
            <w:r w:rsidR="002D3CBA">
              <w:rPr>
                <w:rFonts w:ascii="Calibri" w:hAnsi="Calibri" w:cs="Calibri"/>
                <w:color w:val="000000"/>
              </w:rPr>
              <w:t xml:space="preserve"> w</w:t>
            </w:r>
            <w:r>
              <w:rPr>
                <w:rFonts w:ascii="Calibri" w:hAnsi="Calibri" w:cs="Calibri"/>
                <w:color w:val="000000"/>
              </w:rPr>
              <w:t>ith D being the best and J the worst.</w:t>
            </w:r>
          </w:p>
        </w:tc>
      </w:tr>
      <w:tr w:rsidR="00892E0D" w14:paraId="5DCC56F4" w14:textId="77777777" w:rsidTr="00BD583F">
        <w:tc>
          <w:tcPr>
            <w:tcW w:w="4320" w:type="dxa"/>
            <w:vAlign w:val="bottom"/>
          </w:tcPr>
          <w:p w14:paraId="2F0C4693" w14:textId="4EC9FD85" w:rsidR="00892E0D" w:rsidRDefault="00892E0D" w:rsidP="00892E0D">
            <w:r>
              <w:rPr>
                <w:rFonts w:ascii="Calibri" w:hAnsi="Calibri" w:cs="Calibri"/>
                <w:color w:val="000000"/>
              </w:rPr>
              <w:t>Clarity</w:t>
            </w:r>
          </w:p>
        </w:tc>
        <w:tc>
          <w:tcPr>
            <w:tcW w:w="4320" w:type="dxa"/>
            <w:vAlign w:val="bottom"/>
          </w:tcPr>
          <w:p w14:paraId="04FC4AC0" w14:textId="360FAC96" w:rsidR="00892E0D" w:rsidRDefault="00892E0D" w:rsidP="00892E0D">
            <w:r>
              <w:rPr>
                <w:rFonts w:ascii="Calibri" w:hAnsi="Calibri" w:cs="Calibri"/>
                <w:color w:val="000000"/>
              </w:rPr>
              <w:t> cubic zirconia Clarity refers to the absence of the Inclusions and Blemishes. (In order from Best to Worst, FL = flawless, I3= level 3 inclusions) FL, IF, VVS1, VVS2, VS1, VS2, SI1, SI2, I1, I2, I3</w:t>
            </w:r>
          </w:p>
        </w:tc>
      </w:tr>
      <w:tr w:rsidR="00892E0D" w14:paraId="7CF9821E" w14:textId="77777777" w:rsidTr="00BD583F">
        <w:tc>
          <w:tcPr>
            <w:tcW w:w="4320" w:type="dxa"/>
            <w:vAlign w:val="bottom"/>
          </w:tcPr>
          <w:p w14:paraId="76C984FA" w14:textId="0C01F1F4" w:rsidR="00892E0D" w:rsidRDefault="00892E0D" w:rsidP="00892E0D"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4320" w:type="dxa"/>
            <w:vAlign w:val="bottom"/>
          </w:tcPr>
          <w:p w14:paraId="2BFF5200" w14:textId="7817B6D8" w:rsidR="00892E0D" w:rsidRDefault="00892E0D" w:rsidP="00892E0D">
            <w:r>
              <w:rPr>
                <w:rFonts w:ascii="Calibri" w:hAnsi="Calibri" w:cs="Calibri"/>
                <w:color w:val="000000"/>
              </w:rPr>
              <w:t> The Height of a cubic zirconia, measured from the Culet to the table, divided by its average Girdle Diameter.</w:t>
            </w:r>
          </w:p>
        </w:tc>
      </w:tr>
      <w:tr w:rsidR="00892E0D" w14:paraId="211D6B8F" w14:textId="77777777" w:rsidTr="00BD583F">
        <w:tc>
          <w:tcPr>
            <w:tcW w:w="4320" w:type="dxa"/>
            <w:vAlign w:val="bottom"/>
          </w:tcPr>
          <w:p w14:paraId="0B01BAFA" w14:textId="49220BCE" w:rsidR="00892E0D" w:rsidRDefault="00892E0D" w:rsidP="00892E0D"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4320" w:type="dxa"/>
            <w:vAlign w:val="bottom"/>
          </w:tcPr>
          <w:p w14:paraId="5C6EC8E2" w14:textId="46653199" w:rsidR="00892E0D" w:rsidRDefault="00892E0D" w:rsidP="00892E0D">
            <w:r>
              <w:rPr>
                <w:rFonts w:ascii="Calibri" w:hAnsi="Calibri" w:cs="Calibri"/>
                <w:color w:val="000000"/>
              </w:rPr>
              <w:t>The Width of the cubic zirconia's Table expressed as a Percentage of its Average Diameter.</w:t>
            </w:r>
          </w:p>
        </w:tc>
      </w:tr>
      <w:tr w:rsidR="00892E0D" w14:paraId="4D8BF2BD" w14:textId="77777777" w:rsidTr="00BD583F">
        <w:tc>
          <w:tcPr>
            <w:tcW w:w="4320" w:type="dxa"/>
            <w:vAlign w:val="bottom"/>
          </w:tcPr>
          <w:p w14:paraId="00B3FE2E" w14:textId="65608E3C" w:rsidR="00892E0D" w:rsidRDefault="00892E0D" w:rsidP="00892E0D">
            <w:r>
              <w:rPr>
                <w:rFonts w:ascii="Calibri" w:hAnsi="Calibri" w:cs="Calibri"/>
                <w:color w:val="000000"/>
              </w:rPr>
              <w:t>Price</w:t>
            </w:r>
          </w:p>
        </w:tc>
        <w:tc>
          <w:tcPr>
            <w:tcW w:w="4320" w:type="dxa"/>
            <w:vAlign w:val="bottom"/>
          </w:tcPr>
          <w:p w14:paraId="142AEB27" w14:textId="64A85AE1" w:rsidR="00892E0D" w:rsidRDefault="00892E0D" w:rsidP="00892E0D">
            <w:r>
              <w:rPr>
                <w:rFonts w:ascii="Calibri" w:hAnsi="Calibri" w:cs="Calibri"/>
                <w:color w:val="000000"/>
              </w:rPr>
              <w:t> </w:t>
            </w:r>
            <w:r w:rsidR="002D3CBA"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</w:rPr>
              <w:t>he Price of the cubic zirconia.</w:t>
            </w:r>
          </w:p>
        </w:tc>
      </w:tr>
      <w:tr w:rsidR="00892E0D" w14:paraId="4EA47CE0" w14:textId="77777777" w:rsidTr="00BD583F">
        <w:tc>
          <w:tcPr>
            <w:tcW w:w="4320" w:type="dxa"/>
            <w:vAlign w:val="bottom"/>
          </w:tcPr>
          <w:p w14:paraId="0CEC0B27" w14:textId="50FDD0FB" w:rsidR="00892E0D" w:rsidRDefault="00892E0D" w:rsidP="00892E0D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20" w:type="dxa"/>
            <w:vAlign w:val="bottom"/>
          </w:tcPr>
          <w:p w14:paraId="567481CD" w14:textId="26BC8222" w:rsidR="00892E0D" w:rsidRDefault="00892E0D" w:rsidP="00892E0D">
            <w:r>
              <w:rPr>
                <w:rFonts w:ascii="Calibri" w:hAnsi="Calibri" w:cs="Calibri"/>
                <w:color w:val="000000"/>
              </w:rPr>
              <w:t> Length of the cubic zirconia in mm.</w:t>
            </w:r>
          </w:p>
        </w:tc>
      </w:tr>
      <w:tr w:rsidR="00892E0D" w14:paraId="2A3E9CDD" w14:textId="77777777" w:rsidTr="00BD583F">
        <w:tc>
          <w:tcPr>
            <w:tcW w:w="4320" w:type="dxa"/>
            <w:vAlign w:val="bottom"/>
          </w:tcPr>
          <w:p w14:paraId="17576A54" w14:textId="2D6A5205" w:rsidR="00892E0D" w:rsidRDefault="00892E0D" w:rsidP="00892E0D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4320" w:type="dxa"/>
            <w:vAlign w:val="bottom"/>
          </w:tcPr>
          <w:p w14:paraId="0F96E0E6" w14:textId="4569FCE4" w:rsidR="00892E0D" w:rsidRDefault="00892E0D" w:rsidP="00892E0D">
            <w:r>
              <w:rPr>
                <w:rFonts w:ascii="Calibri" w:hAnsi="Calibri" w:cs="Calibri"/>
                <w:color w:val="000000"/>
              </w:rPr>
              <w:t> Width of the cubic zirconia in mm.</w:t>
            </w:r>
          </w:p>
        </w:tc>
      </w:tr>
      <w:tr w:rsidR="00892E0D" w14:paraId="0E8EC305" w14:textId="77777777" w:rsidTr="00BD583F">
        <w:tc>
          <w:tcPr>
            <w:tcW w:w="4320" w:type="dxa"/>
            <w:vAlign w:val="bottom"/>
          </w:tcPr>
          <w:p w14:paraId="3F14A4CD" w14:textId="366C8072" w:rsidR="00892E0D" w:rsidRDefault="00892E0D" w:rsidP="00892E0D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4320" w:type="dxa"/>
            <w:vAlign w:val="bottom"/>
          </w:tcPr>
          <w:p w14:paraId="16031023" w14:textId="38F366E3" w:rsidR="00892E0D" w:rsidRDefault="00892E0D" w:rsidP="00892E0D">
            <w:r>
              <w:rPr>
                <w:rFonts w:ascii="Calibri" w:hAnsi="Calibri" w:cs="Calibri"/>
                <w:color w:val="000000"/>
              </w:rPr>
              <w:t> Height of the cubic zirconia in mm.</w:t>
            </w:r>
          </w:p>
        </w:tc>
      </w:tr>
    </w:tbl>
    <w:p w14:paraId="328BD0C3" w14:textId="77777777" w:rsidR="00E4411C" w:rsidRDefault="00E4411C"/>
    <w:sectPr w:rsidR="00E441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903196">
    <w:abstractNumId w:val="8"/>
  </w:num>
  <w:num w:numId="2" w16cid:durableId="659769946">
    <w:abstractNumId w:val="6"/>
  </w:num>
  <w:num w:numId="3" w16cid:durableId="1777675202">
    <w:abstractNumId w:val="5"/>
  </w:num>
  <w:num w:numId="4" w16cid:durableId="920678665">
    <w:abstractNumId w:val="4"/>
  </w:num>
  <w:num w:numId="5" w16cid:durableId="1798377731">
    <w:abstractNumId w:val="7"/>
  </w:num>
  <w:num w:numId="6" w16cid:durableId="354188389">
    <w:abstractNumId w:val="3"/>
  </w:num>
  <w:num w:numId="7" w16cid:durableId="289168356">
    <w:abstractNumId w:val="2"/>
  </w:num>
  <w:num w:numId="8" w16cid:durableId="351421532">
    <w:abstractNumId w:val="1"/>
  </w:num>
  <w:num w:numId="9" w16cid:durableId="13357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CBA"/>
    <w:rsid w:val="00326F90"/>
    <w:rsid w:val="004B3FF7"/>
    <w:rsid w:val="0064045E"/>
    <w:rsid w:val="00892E0D"/>
    <w:rsid w:val="00AA1D8D"/>
    <w:rsid w:val="00B47730"/>
    <w:rsid w:val="00CB0664"/>
    <w:rsid w:val="00D06049"/>
    <w:rsid w:val="00E441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FA894"/>
  <w14:defaultImageDpi w14:val="300"/>
  <w15:docId w15:val="{F298DB9A-B45C-EB4C-9A30-546CA19F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B240138B3164992E603BDD314BF5A" ma:contentTypeVersion="11" ma:contentTypeDescription="Create a new document." ma:contentTypeScope="" ma:versionID="ca05c073c48d68d115a7d59e30fe9300">
  <xsd:schema xmlns:xsd="http://www.w3.org/2001/XMLSchema" xmlns:xs="http://www.w3.org/2001/XMLSchema" xmlns:p="http://schemas.microsoft.com/office/2006/metadata/properties" xmlns:ns2="b466c737-2fb1-4b6d-8037-182fc33fc106" targetNamespace="http://schemas.microsoft.com/office/2006/metadata/properties" ma:root="true" ma:fieldsID="95737772e7f6e9f458590d3143a4bdeb" ns2:_="">
    <xsd:import namespace="b466c737-2fb1-4b6d-8037-182fc33fc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6c737-2fb1-4b6d-8037-182fc33fc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62a86-87d8-42cd-b152-bd8a99bd5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66c737-2fb1-4b6d-8037-182fc33fc1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06234C-E077-4D9F-9FB8-7305AC8B4C30}"/>
</file>

<file path=customXml/itemProps3.xml><?xml version="1.0" encoding="utf-8"?>
<ds:datastoreItem xmlns:ds="http://schemas.openxmlformats.org/officeDocument/2006/customXml" ds:itemID="{4FBE99B2-EE33-4536-B395-2FD3563EB2B2}"/>
</file>

<file path=customXml/itemProps4.xml><?xml version="1.0" encoding="utf-8"?>
<ds:datastoreItem xmlns:ds="http://schemas.openxmlformats.org/officeDocument/2006/customXml" ds:itemID="{E1117796-E0C1-4001-9612-93CDAD4EB5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Mojtaba Ghasemi</cp:lastModifiedBy>
  <cp:revision>7</cp:revision>
  <dcterms:created xsi:type="dcterms:W3CDTF">2013-12-23T23:15:00Z</dcterms:created>
  <dcterms:modified xsi:type="dcterms:W3CDTF">2024-11-21T16:57:00Z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0x010100A8AB240138B3164992E603BDD314BF5A</vt:lpwstr>
  </property>
</Properties>
</file>